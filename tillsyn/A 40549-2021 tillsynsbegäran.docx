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40549-2021 i Värnamo kommun</w:t>
      </w:r>
    </w:p>
    <w:p>
      <w:r>
        <w:t>Detta dokument behandlar höga naturvärden i avverkningsanmälan A 40549-2021 i Värnamo kommun. Denna avverkningsanmälan inkom 2021-08-12 09:56:36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0549-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6333616, E 455857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054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6333616, E 455857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