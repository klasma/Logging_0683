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72729-2021 i Värnamo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