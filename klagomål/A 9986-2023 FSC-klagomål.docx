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9986-2023 i Värnamo kommun</w:t>
      </w:r>
    </w:p>
    <w:p>
      <w:r>
        <w:t>Detta dokument behandlar höga naturvärden i avverkningsanmälan A 9986-2023 i Värnamo kommun. Denna avverkningsanmälan inkom 2023-02-22 00:00:00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9986-2023 karta.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6323155, E 447531 i SWEREF 99 TM.</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